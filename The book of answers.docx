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A540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1</w:t>
      </w:r>
    </w:p>
    <w:p w14:paraId="2125CA3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WILL NOT BEDISAPPOINTED</w:t>
      </w:r>
    </w:p>
    <w:p w14:paraId="41CA57C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A96139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</w:t>
      </w:r>
    </w:p>
    <w:p w14:paraId="3A7A0E0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SHOW YOUR APPRECIATION</w:t>
      </w:r>
    </w:p>
    <w:p w14:paraId="7777EBC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E9DA3C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</w:t>
      </w:r>
    </w:p>
    <w:p w14:paraId="10A0419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YOUR ACTIONS WILL IMPROVE THINGS</w:t>
      </w:r>
    </w:p>
    <w:p w14:paraId="6F00F7D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331304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4</w:t>
      </w:r>
    </w:p>
    <w:p w14:paraId="6116C62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BET ON IT</w:t>
      </w:r>
    </w:p>
    <w:p w14:paraId="41BD7BC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D42231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5</w:t>
      </w:r>
    </w:p>
    <w:p w14:paraId="0D48D9C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ADOPT AN ADVENTUROUS ATTITUDE</w:t>
      </w:r>
    </w:p>
    <w:p w14:paraId="3ED6CE5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1B73B9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6</w:t>
      </w:r>
    </w:p>
    <w:p w14:paraId="7D761B72" w14:textId="77777777" w:rsidR="008A3C08" w:rsidRPr="002B4E67" w:rsidRDefault="00000000">
      <w:pPr>
        <w:rPr>
          <w:sz w:val="48"/>
          <w:szCs w:val="48"/>
        </w:rPr>
      </w:pPr>
      <w:proofErr w:type="gramStart"/>
      <w:r w:rsidRPr="002B4E67">
        <w:rPr>
          <w:sz w:val="48"/>
          <w:szCs w:val="48"/>
        </w:rPr>
        <w:t>FOLLOW</w:t>
      </w:r>
      <w:proofErr w:type="gramEnd"/>
      <w:r w:rsidRPr="002B4E67">
        <w:rPr>
          <w:sz w:val="48"/>
          <w:szCs w:val="48"/>
        </w:rPr>
        <w:t xml:space="preserve"> THE ADVICE OF EXPERTS</w:t>
      </w:r>
    </w:p>
    <w:p w14:paraId="3707CD7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1621B2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7</w:t>
      </w:r>
    </w:p>
    <w:p w14:paraId="6BB9A27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COULD FIND YOURSELFUNABLE TO COMPROMISE</w:t>
      </w:r>
    </w:p>
    <w:p w14:paraId="4B9A27D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3F6312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8</w:t>
      </w:r>
    </w:p>
    <w:p w14:paraId="46C86FC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FOCUS ON YOUR HOME LIFE</w:t>
      </w:r>
    </w:p>
    <w:p w14:paraId="1275BBA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9ACC7A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9</w:t>
      </w:r>
    </w:p>
    <w:p w14:paraId="0473AD7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INVESTIGATE AND THEN ENJOY IT</w:t>
      </w:r>
    </w:p>
    <w:p w14:paraId="64D3056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E83F3D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10</w:t>
      </w:r>
    </w:p>
    <w:p w14:paraId="772EB01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DEFINITELY</w:t>
      </w:r>
    </w:p>
    <w:p w14:paraId="5526172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1541BC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11</w:t>
      </w:r>
    </w:p>
    <w:p w14:paraId="02BB440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ONLY DO IT ONCE</w:t>
      </w:r>
    </w:p>
    <w:p w14:paraId="652D1E4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EF0497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12</w:t>
      </w:r>
    </w:p>
    <w:p w14:paraId="333E39E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MAY HAVE OPPOSITION</w:t>
      </w:r>
    </w:p>
    <w:p w14:paraId="753F780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EEC981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13</w:t>
      </w:r>
    </w:p>
    <w:p w14:paraId="75933B1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WILL REMAIN UNPREDICTABLE</w:t>
      </w:r>
    </w:p>
    <w:p w14:paraId="2C4DC20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E1A8CF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14</w:t>
      </w:r>
    </w:p>
    <w:p w14:paraId="1B9FDA6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NEED TO TAKE THE INITIATIVE</w:t>
      </w:r>
    </w:p>
    <w:p w14:paraId="5E8B152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8B79B0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15</w:t>
      </w:r>
    </w:p>
    <w:p w14:paraId="56C2A91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CONSIDER IT AN OPPORTUNITY</w:t>
      </w:r>
    </w:p>
    <w:p w14:paraId="04DEB46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EBA7D7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16</w:t>
      </w:r>
    </w:p>
    <w:p w14:paraId="036D5AF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DELIBERATE</w:t>
      </w:r>
    </w:p>
    <w:p w14:paraId="15466EF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A1B17E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17</w:t>
      </w:r>
    </w:p>
    <w:p w14:paraId="0C6FBDAD" w14:textId="77777777" w:rsidR="008A3C08" w:rsidRPr="002B4E67" w:rsidRDefault="00000000">
      <w:pPr>
        <w:rPr>
          <w:sz w:val="48"/>
          <w:szCs w:val="48"/>
        </w:rPr>
      </w:pPr>
      <w:proofErr w:type="gramStart"/>
      <w:r w:rsidRPr="002B4E67">
        <w:rPr>
          <w:sz w:val="48"/>
          <w:szCs w:val="48"/>
        </w:rPr>
        <w:t>ABSOLUTELY  NOT</w:t>
      </w:r>
      <w:proofErr w:type="gramEnd"/>
    </w:p>
    <w:p w14:paraId="35CC4C6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99BA18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18</w:t>
      </w:r>
    </w:p>
    <w:p w14:paraId="62905B8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EXPLORE IT WITH PLAYFUL CURIOSITY</w:t>
      </w:r>
    </w:p>
    <w:p w14:paraId="57155AA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944CE5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19</w:t>
      </w:r>
    </w:p>
    <w:p w14:paraId="0FAC55C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PERHAPS, WHEN YOU’RE OLDER</w:t>
      </w:r>
    </w:p>
    <w:p w14:paraId="6164081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5972EC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20</w:t>
      </w:r>
    </w:p>
    <w:p w14:paraId="23EB3D2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DELIGHTFULLY SURE OF IT</w:t>
      </w:r>
    </w:p>
    <w:p w14:paraId="1295AA0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2A7C1F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21</w:t>
      </w:r>
    </w:p>
    <w:p w14:paraId="48C976F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BETTER TO WAIT</w:t>
      </w:r>
    </w:p>
    <w:p w14:paraId="73E52E0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A23B60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22</w:t>
      </w:r>
    </w:p>
    <w:p w14:paraId="070A411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REPRIORITIZE WHAT ISIMPORTANT</w:t>
      </w:r>
    </w:p>
    <w:p w14:paraId="2F71064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E0B68C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23</w:t>
      </w:r>
    </w:p>
    <w:p w14:paraId="36BE711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SEEMS ASSURED</w:t>
      </w:r>
    </w:p>
    <w:p w14:paraId="4305ED1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565E58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24</w:t>
      </w:r>
    </w:p>
    <w:p w14:paraId="4124034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CREATE MORE SPACE FOR IT</w:t>
      </w:r>
    </w:p>
    <w:p w14:paraId="1D9F79D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A11F0E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25</w:t>
      </w:r>
    </w:p>
    <w:p w14:paraId="6D54299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 IT EARLY</w:t>
      </w:r>
    </w:p>
    <w:p w14:paraId="50CD0F0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5C652C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26</w:t>
      </w:r>
    </w:p>
    <w:p w14:paraId="0462E1A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KEEP IT TO YOURSELF</w:t>
      </w:r>
    </w:p>
    <w:p w14:paraId="6077AE7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A6BF8A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27</w:t>
      </w:r>
    </w:p>
    <w:p w14:paraId="4B2FAD3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ALLOW YOURSELF TO REST FIRST</w:t>
      </w:r>
    </w:p>
    <w:p w14:paraId="7F15ACF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D99553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28</w:t>
      </w:r>
    </w:p>
    <w:p w14:paraId="7E674F4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IS SENSIBLE</w:t>
      </w:r>
    </w:p>
    <w:p w14:paraId="5C598CC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27B298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29</w:t>
      </w:r>
    </w:p>
    <w:p w14:paraId="79F4FB7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HAVE TO MAKE IT UP AS YOU GO</w:t>
      </w:r>
    </w:p>
    <w:p w14:paraId="465F820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90D491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30</w:t>
      </w:r>
    </w:p>
    <w:p w14:paraId="1EF6E232" w14:textId="77777777" w:rsidR="00B75EF3" w:rsidRPr="002B4E67" w:rsidRDefault="00000000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t xml:space="preserve">STARTLING EVENTS MAY OCCURAS A RESULT    </w:t>
      </w:r>
    </w:p>
    <w:p w14:paraId="24361B75" w14:textId="77777777" w:rsidR="00B75EF3" w:rsidRPr="002B4E67" w:rsidRDefault="00B75EF3">
      <w:pPr>
        <w:rPr>
          <w:rFonts w:eastAsia="宋体"/>
          <w:sz w:val="48"/>
          <w:szCs w:val="48"/>
          <w:lang w:eastAsia="zh-CN"/>
        </w:rPr>
      </w:pPr>
      <w:r w:rsidRPr="002B4E67">
        <w:rPr>
          <w:rFonts w:eastAsia="宋体"/>
          <w:sz w:val="48"/>
          <w:szCs w:val="48"/>
          <w:lang w:eastAsia="zh-CN"/>
        </w:rPr>
        <w:br w:type="page"/>
      </w:r>
    </w:p>
    <w:p w14:paraId="7B4831F9" w14:textId="77777777" w:rsidR="00B75EF3" w:rsidRPr="002B4E67" w:rsidRDefault="00000000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lastRenderedPageBreak/>
        <w:t>31</w:t>
      </w:r>
    </w:p>
    <w:p w14:paraId="6DBA2124" w14:textId="4AC82535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 ANSWER MAY COME TO YOU IN ANOTHER LANGUAGE</w:t>
      </w:r>
    </w:p>
    <w:p w14:paraId="189652D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9F5108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32</w:t>
      </w:r>
    </w:p>
    <w:p w14:paraId="298889C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WILL NEED TOACCOMMODATE</w:t>
      </w:r>
    </w:p>
    <w:p w14:paraId="761B472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F8485A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33</w:t>
      </w:r>
    </w:p>
    <w:p w14:paraId="6A08D27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DOUBT IT</w:t>
      </w:r>
    </w:p>
    <w:p w14:paraId="6F7E841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39EE31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34</w:t>
      </w:r>
    </w:p>
    <w:p w14:paraId="617AB6C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WILL BRING GOOD LUCK</w:t>
      </w:r>
    </w:p>
    <w:p w14:paraId="3BC1FC4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BF90F4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35</w:t>
      </w:r>
    </w:p>
    <w:p w14:paraId="3CCC19E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MAY BE CHALLENGING, BUTYOU WILL FIND VALUE IN IT</w:t>
      </w:r>
    </w:p>
    <w:p w14:paraId="7D0B214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F07FFD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36</w:t>
      </w:r>
    </w:p>
    <w:p w14:paraId="510C3F0E" w14:textId="77777777" w:rsidR="00B75EF3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BE PATIENT </w:t>
      </w:r>
    </w:p>
    <w:p w14:paraId="588A95A9" w14:textId="77777777" w:rsidR="00B75EF3" w:rsidRPr="002B4E67" w:rsidRDefault="00B75EF3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540C524" w14:textId="77777777" w:rsidR="00B75EF3" w:rsidRPr="002B4E67" w:rsidRDefault="00000000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lastRenderedPageBreak/>
        <w:t>37</w:t>
      </w:r>
    </w:p>
    <w:p w14:paraId="60EE1E7D" w14:textId="579C60F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WILL FIND OUT EVERYTHING YOU’LL NEED TO KNOW</w:t>
      </w:r>
    </w:p>
    <w:p w14:paraId="2A147D4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F16B46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38</w:t>
      </w:r>
    </w:p>
    <w:p w14:paraId="5514BD2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THERE IS A SUBSTANTIAL LINK TO ANOTHER SITUATION</w:t>
      </w:r>
    </w:p>
    <w:p w14:paraId="17AA195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39A64E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39</w:t>
      </w:r>
    </w:p>
    <w:p w14:paraId="051E1DB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WATCH AND SEE WHAT HAPPENS</w:t>
      </w:r>
    </w:p>
    <w:p w14:paraId="6F6755B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A51267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40</w:t>
      </w:r>
    </w:p>
    <w:p w14:paraId="463CEE1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KNOW BETTER NOW THAN EVER BEFORE</w:t>
      </w:r>
    </w:p>
    <w:p w14:paraId="2A8763F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712D2A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41</w:t>
      </w:r>
    </w:p>
    <w:p w14:paraId="1826FA1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WILL AFFECT HOW OTHERSSEE YOU</w:t>
      </w:r>
    </w:p>
    <w:p w14:paraId="2A547C5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6334D2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42</w:t>
      </w:r>
    </w:p>
    <w:p w14:paraId="7924B84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RECONSIDER YOUR APPROACH</w:t>
      </w:r>
    </w:p>
    <w:p w14:paraId="10BF2C9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11EE67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43</w:t>
      </w:r>
    </w:p>
    <w:p w14:paraId="697D1B6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BE HAPPY YOU DID</w:t>
      </w:r>
    </w:p>
    <w:p w14:paraId="7F904D7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DFA0B9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44</w:t>
      </w:r>
    </w:p>
    <w:p w14:paraId="5C9C068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GET IT IN WRITING</w:t>
      </w:r>
    </w:p>
    <w:p w14:paraId="68B4803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FA7261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45</w:t>
      </w:r>
    </w:p>
    <w:p w14:paraId="7A6CA94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UNFAVORABLE AT THIS TIME</w:t>
      </w:r>
    </w:p>
    <w:p w14:paraId="35A6E4B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EA1AEF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46</w:t>
      </w:r>
    </w:p>
    <w:p w14:paraId="7BC28CE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IS NOT SOMETHING TO BETAKEN LIGHTLY</w:t>
      </w:r>
    </w:p>
    <w:p w14:paraId="71A3685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4E6619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47</w:t>
      </w:r>
    </w:p>
    <w:p w14:paraId="3539C5A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UPGRADE IN ANY WAY YOU CAN</w:t>
      </w:r>
    </w:p>
    <w:p w14:paraId="04615B1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5EF26C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48</w:t>
      </w:r>
    </w:p>
    <w:p w14:paraId="62AFF32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IF YOU DO AS YOU’RE TOLD</w:t>
      </w:r>
    </w:p>
    <w:p w14:paraId="130F8B2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65A90F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49</w:t>
      </w:r>
    </w:p>
    <w:p w14:paraId="6B7925B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IF IT’S DONE WELLIF NOT, DON’T DO IT AT ALL</w:t>
      </w:r>
    </w:p>
    <w:p w14:paraId="21A95F6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9BD148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50</w:t>
      </w:r>
    </w:p>
    <w:p w14:paraId="65C98EC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ASK FOR ANY MORE ATTHIS TIME</w:t>
      </w:r>
    </w:p>
    <w:p w14:paraId="00766AF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9F1577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51</w:t>
      </w:r>
    </w:p>
    <w:p w14:paraId="1AB49D97" w14:textId="77777777" w:rsidR="008A3C08" w:rsidRPr="002B4E67" w:rsidRDefault="00000000">
      <w:pPr>
        <w:rPr>
          <w:sz w:val="48"/>
          <w:szCs w:val="48"/>
        </w:rPr>
      </w:pPr>
      <w:proofErr w:type="gramStart"/>
      <w:r w:rsidRPr="002B4E67">
        <w:rPr>
          <w:sz w:val="48"/>
          <w:szCs w:val="48"/>
        </w:rPr>
        <w:t>AVOID</w:t>
      </w:r>
      <w:proofErr w:type="gramEnd"/>
      <w:r w:rsidRPr="002B4E67">
        <w:rPr>
          <w:sz w:val="48"/>
          <w:szCs w:val="48"/>
        </w:rPr>
        <w:t xml:space="preserve"> THE FIRST SOLUTION</w:t>
      </w:r>
    </w:p>
    <w:p w14:paraId="1E0E5B6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7D49AE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52</w:t>
      </w:r>
    </w:p>
    <w:p w14:paraId="2247D47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GET THE FINAL WORD</w:t>
      </w:r>
    </w:p>
    <w:p w14:paraId="38AE50F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265D48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53</w:t>
      </w:r>
    </w:p>
    <w:p w14:paraId="6795FD2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PROCEED AT A MORE RELAXEDPACE</w:t>
      </w:r>
    </w:p>
    <w:p w14:paraId="001CB18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7D3806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54</w:t>
      </w:r>
    </w:p>
    <w:p w14:paraId="37F0D82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 BEST SOLUTION MAY NOT BE THE OBVIOUS ONE</w:t>
      </w:r>
    </w:p>
    <w:p w14:paraId="2DA0A93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7881EB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55</w:t>
      </w:r>
    </w:p>
    <w:p w14:paraId="0C0EF86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REMAIN FLEXIBLE</w:t>
      </w:r>
    </w:p>
    <w:p w14:paraId="355C111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8083D0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56</w:t>
      </w:r>
    </w:p>
    <w:p w14:paraId="5F1A0CA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RESPECT THE RULES</w:t>
      </w:r>
    </w:p>
    <w:p w14:paraId="056578E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0DD16C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57</w:t>
      </w:r>
    </w:p>
    <w:p w14:paraId="5CBED13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TAKE THE LEAD</w:t>
      </w:r>
    </w:p>
    <w:p w14:paraId="1F6D026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402C21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58</w:t>
      </w:r>
    </w:p>
    <w:p w14:paraId="68DD234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CHOOSE YOUR WORDS THOUGHTFULLY</w:t>
      </w:r>
    </w:p>
    <w:p w14:paraId="069E5D3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46AD05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59</w:t>
      </w:r>
    </w:p>
    <w:p w14:paraId="10C7466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MAY BE HANGING ON TO AN OUTDATED IDEAL</w:t>
      </w:r>
    </w:p>
    <w:p w14:paraId="47E51BD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B68C31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60</w:t>
      </w:r>
    </w:p>
    <w:p w14:paraId="3D1142F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THERE MAY BE </w:t>
      </w:r>
      <w:proofErr w:type="gramStart"/>
      <w:r w:rsidRPr="002B4E67">
        <w:rPr>
          <w:sz w:val="48"/>
          <w:szCs w:val="48"/>
        </w:rPr>
        <w:t>A STRUGGLE</w:t>
      </w:r>
      <w:proofErr w:type="gramEnd"/>
    </w:p>
    <w:p w14:paraId="5A42D00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0327AC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61</w:t>
      </w:r>
    </w:p>
    <w:p w14:paraId="3B9CD18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HAVE THE ENTHUSIASM YOU’LL NEED</w:t>
      </w:r>
    </w:p>
    <w:p w14:paraId="0A1FDCF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36D12A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62</w:t>
      </w:r>
    </w:p>
    <w:p w14:paraId="0A70599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PROVIDED YOU SAY “THANK YOU”</w:t>
      </w:r>
    </w:p>
    <w:p w14:paraId="132AE5E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FC2B12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63</w:t>
      </w:r>
    </w:p>
    <w:p w14:paraId="1B12DDA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ENJOY </w:t>
      </w:r>
      <w:proofErr w:type="gramStart"/>
      <w:r w:rsidRPr="002B4E67">
        <w:rPr>
          <w:sz w:val="48"/>
          <w:szCs w:val="48"/>
        </w:rPr>
        <w:t>THE EXPERIENCE</w:t>
      </w:r>
      <w:proofErr w:type="gramEnd"/>
    </w:p>
    <w:p w14:paraId="3DCE9B1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A20EDD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64</w:t>
      </w:r>
    </w:p>
    <w:p w14:paraId="1C51303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APPROACH CAUTIOUSLY</w:t>
      </w:r>
    </w:p>
    <w:p w14:paraId="71B28E8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A12E33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65</w:t>
      </w:r>
    </w:p>
    <w:p w14:paraId="71A4109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YOUR OWN BEST ADVOCATE</w:t>
      </w:r>
    </w:p>
    <w:p w14:paraId="3E1D7FF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CC3248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66</w:t>
      </w:r>
    </w:p>
    <w:p w14:paraId="355D74A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HAPPY FOR ANOTHER</w:t>
      </w:r>
    </w:p>
    <w:p w14:paraId="5D50550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DDAAFC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67</w:t>
      </w:r>
    </w:p>
    <w:p w14:paraId="7996550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PAY ATTENTION TO THE DETAILS</w:t>
      </w:r>
    </w:p>
    <w:p w14:paraId="1748275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619E09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68</w:t>
      </w:r>
    </w:p>
    <w:p w14:paraId="69C9CC3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WATCH YOUR STEP AS YOU GO</w:t>
      </w:r>
    </w:p>
    <w:p w14:paraId="7DACE94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D7ED7B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69</w:t>
      </w:r>
    </w:p>
    <w:p w14:paraId="362719F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SPEAK UP ABOUT IT</w:t>
      </w:r>
    </w:p>
    <w:p w14:paraId="151B19E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BBC92B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70</w:t>
      </w:r>
    </w:p>
    <w:p w14:paraId="1C558FB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HESITATE</w:t>
      </w:r>
    </w:p>
    <w:p w14:paraId="1976FE0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4FD16C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71</w:t>
      </w:r>
    </w:p>
    <w:p w14:paraId="7C5EE8B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THIS IS A GOOD TIME TO MAKE A NEW PLAN</w:t>
      </w:r>
    </w:p>
    <w:p w14:paraId="601399D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B00A3D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72</w:t>
      </w:r>
    </w:p>
    <w:p w14:paraId="129A62C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MOVE ON</w:t>
      </w:r>
    </w:p>
    <w:p w14:paraId="47CCF0F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C45312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73</w:t>
      </w:r>
    </w:p>
    <w:p w14:paraId="257BCE4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 STRONG COMMITMENT WILL ACHIEVE GOOD RESULTS</w:t>
      </w:r>
    </w:p>
    <w:p w14:paraId="19A5789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C0F5FC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74</w:t>
      </w:r>
    </w:p>
    <w:p w14:paraId="74D9BD2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MAY NOT BE LOGICAL</w:t>
      </w:r>
    </w:p>
    <w:p w14:paraId="603AE1E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DF844B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75</w:t>
      </w:r>
    </w:p>
    <w:p w14:paraId="486FE68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THERE IS NO GUARANTEE</w:t>
      </w:r>
    </w:p>
    <w:p w14:paraId="07EAE98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A0D09B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76</w:t>
      </w:r>
    </w:p>
    <w:p w14:paraId="413AF4D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 CIRCUMSTANCES COULD CHANGE VERY QUICKLY</w:t>
      </w:r>
    </w:p>
    <w:p w14:paraId="0DCEE46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51BE04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77</w:t>
      </w:r>
    </w:p>
    <w:p w14:paraId="297921B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GET CAUGHT UP IN YOUR EMOTIONS</w:t>
      </w:r>
    </w:p>
    <w:p w14:paraId="270E923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50B242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78</w:t>
      </w:r>
    </w:p>
    <w:p w14:paraId="47781CB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SHIFT YOUR FOCUS</w:t>
      </w:r>
    </w:p>
    <w:p w14:paraId="65F2FCE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5DE563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79</w:t>
      </w:r>
    </w:p>
    <w:p w14:paraId="2D9E12F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IS SIGNIFICANT</w:t>
      </w:r>
    </w:p>
    <w:p w14:paraId="244B1E5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0D7024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80</w:t>
      </w:r>
    </w:p>
    <w:p w14:paraId="037F83D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REPRIORITIZE WHAT ISIMPORTANT</w:t>
      </w:r>
    </w:p>
    <w:p w14:paraId="4DF1700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2627FE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81</w:t>
      </w:r>
    </w:p>
    <w:p w14:paraId="57D07FF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MAKE A LIST OF WHY NOT</w:t>
      </w:r>
    </w:p>
    <w:p w14:paraId="74CA7E3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75939D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82</w:t>
      </w:r>
    </w:p>
    <w:p w14:paraId="550C743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WAIT</w:t>
      </w:r>
    </w:p>
    <w:p w14:paraId="59D3925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4A2C39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83</w:t>
      </w:r>
    </w:p>
    <w:p w14:paraId="13364E7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TAKE YOUR TIME</w:t>
      </w:r>
    </w:p>
    <w:p w14:paraId="256D50E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DC5525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84</w:t>
      </w:r>
    </w:p>
    <w:p w14:paraId="45F46B5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THERE IS GOOD REASON TO BEOPTIMISTIC</w:t>
      </w:r>
    </w:p>
    <w:p w14:paraId="4CC7723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A75F1B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85</w:t>
      </w:r>
    </w:p>
    <w:p w14:paraId="39C5C5E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IS SOMETHING YOU WON’TFORGET</w:t>
      </w:r>
    </w:p>
    <w:p w14:paraId="7345138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C0A936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86</w:t>
      </w:r>
    </w:p>
    <w:p w14:paraId="7CC6D32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SEEK OUT MORE OPTIONS</w:t>
      </w:r>
    </w:p>
    <w:p w14:paraId="729E6F9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32C664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87</w:t>
      </w:r>
    </w:p>
    <w:p w14:paraId="195B701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FOLLOW THROUGH ON YOUR OBLIGATIONS</w:t>
      </w:r>
    </w:p>
    <w:p w14:paraId="63E880E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9A596C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88</w:t>
      </w:r>
    </w:p>
    <w:p w14:paraId="1097068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DEAL WITH IT LATER</w:t>
      </w:r>
    </w:p>
    <w:p w14:paraId="0CE10FA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1233C0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89</w:t>
      </w:r>
    </w:p>
    <w:p w14:paraId="2FC2029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REVEAL YOUR THOUGHTS TO ATRUSTED CONFIDANTE</w:t>
      </w:r>
    </w:p>
    <w:p w14:paraId="40EA9AA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33C925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90</w:t>
      </w:r>
    </w:p>
    <w:p w14:paraId="45C64BD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FOLLOW SOMEONE ELSE’S LEAD</w:t>
      </w:r>
    </w:p>
    <w:p w14:paraId="6357B70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716063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91</w:t>
      </w:r>
    </w:p>
    <w:p w14:paraId="62F9A1C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COULD FIND YOURSELFUNABLE TO COMPROMISE</w:t>
      </w:r>
    </w:p>
    <w:p w14:paraId="1DBF5C4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143F09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92</w:t>
      </w:r>
    </w:p>
    <w:p w14:paraId="3672117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MAKE A LIST OF WHY</w:t>
      </w:r>
    </w:p>
    <w:p w14:paraId="51160EE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6467E9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93</w:t>
      </w:r>
    </w:p>
    <w:p w14:paraId="6974774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TAKE A CHANCE</w:t>
      </w:r>
    </w:p>
    <w:p w14:paraId="3410864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8FC476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94</w:t>
      </w:r>
    </w:p>
    <w:p w14:paraId="014D278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YOUR ACTIONS WILL IMPROVE THINGS</w:t>
      </w:r>
    </w:p>
    <w:p w14:paraId="07F2DE9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B51C0D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95</w:t>
      </w:r>
    </w:p>
    <w:p w14:paraId="5A60AF3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ASK FOR HELP</w:t>
      </w:r>
    </w:p>
    <w:p w14:paraId="4A2FD49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7FCB9E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96</w:t>
      </w:r>
    </w:p>
    <w:p w14:paraId="2575444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KNOW WHEN IT’S TIME TO GO</w:t>
      </w:r>
    </w:p>
    <w:p w14:paraId="1EC89AA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0E1CA1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97</w:t>
      </w:r>
    </w:p>
    <w:p w14:paraId="4113A56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ACCEPT A CHANGE TO YOURROUTINE</w:t>
      </w:r>
    </w:p>
    <w:p w14:paraId="29BC7B3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ECED16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98</w:t>
      </w:r>
    </w:p>
    <w:p w14:paraId="1F453F8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NEED TO TAKE THE INITIATIVE</w:t>
      </w:r>
    </w:p>
    <w:p w14:paraId="3EA209D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96025A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99</w:t>
      </w:r>
    </w:p>
    <w:p w14:paraId="2890E8A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HAVE TO COMPROMISE</w:t>
      </w:r>
    </w:p>
    <w:p w14:paraId="5A3B4ED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04BD8E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100</w:t>
      </w:r>
    </w:p>
    <w:p w14:paraId="68CD177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NEED MORE INFORMATION</w:t>
      </w:r>
    </w:p>
    <w:p w14:paraId="1F0A329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544403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101</w:t>
      </w:r>
    </w:p>
    <w:p w14:paraId="066185D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TRUST YOUR ORIGINAL THOUGHT</w:t>
      </w:r>
    </w:p>
    <w:p w14:paraId="6658FBA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EBAE80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102</w:t>
      </w:r>
    </w:p>
    <w:p w14:paraId="6363E40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SEEK OUT THE PATH OF LEAST RESISTANCE</w:t>
      </w:r>
    </w:p>
    <w:p w14:paraId="0A30B7A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A01DE2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103</w:t>
      </w:r>
    </w:p>
    <w:p w14:paraId="04B4544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WILL CREATE A STIR</w:t>
      </w:r>
    </w:p>
    <w:p w14:paraId="15115CD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62471E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104</w:t>
      </w:r>
    </w:p>
    <w:p w14:paraId="4F32D98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OVERCOME ANY OBSTACLES</w:t>
      </w:r>
    </w:p>
    <w:p w14:paraId="6CCEE5E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855D58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105</w:t>
      </w:r>
    </w:p>
    <w:p w14:paraId="6FEDB8B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WOULD BE BETTER TO FOCUS ON YOUR WORK</w:t>
      </w:r>
    </w:p>
    <w:p w14:paraId="0DD43D6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244EBF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106</w:t>
      </w:r>
    </w:p>
    <w:p w14:paraId="491C4D9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WILL BE A PLEASURE</w:t>
      </w:r>
    </w:p>
    <w:p w14:paraId="5DDABB2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B49D02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107</w:t>
      </w:r>
    </w:p>
    <w:p w14:paraId="49C463D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MORE GENEROUS</w:t>
      </w:r>
    </w:p>
    <w:p w14:paraId="0E36A42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144CB8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108</w:t>
      </w:r>
    </w:p>
    <w:p w14:paraId="2740E5F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BET ON IT</w:t>
      </w:r>
    </w:p>
    <w:p w14:paraId="7FC2179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41072F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109</w:t>
      </w:r>
    </w:p>
    <w:p w14:paraId="1617700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GOOD THINGS ARE SEEKINGYOU OUT</w:t>
      </w:r>
    </w:p>
    <w:p w14:paraId="1C31B7E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A67E57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110</w:t>
      </w:r>
    </w:p>
    <w:p w14:paraId="3EDADEF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LEAVE ROOM FORREGRET</w:t>
      </w:r>
    </w:p>
    <w:p w14:paraId="6DA7C62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86990A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111</w:t>
      </w:r>
    </w:p>
    <w:p w14:paraId="64DEF90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MAKE A CONTRIBUTION</w:t>
      </w:r>
    </w:p>
    <w:p w14:paraId="59059C9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75585D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112</w:t>
      </w:r>
    </w:p>
    <w:p w14:paraId="36FCE81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MISHAPS ARE HIGHLYPROBABLE</w:t>
      </w:r>
    </w:p>
    <w:p w14:paraId="1F60A9C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A5DEE9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113</w:t>
      </w:r>
    </w:p>
    <w:p w14:paraId="2D53F577" w14:textId="77777777" w:rsidR="00B75EF3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PRESS FOR CLOSURE    </w:t>
      </w:r>
    </w:p>
    <w:p w14:paraId="5F29C929" w14:textId="77777777" w:rsidR="00B75EF3" w:rsidRPr="002B4E67" w:rsidRDefault="00B75EF3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D35FB1A" w14:textId="77777777" w:rsidR="00B75EF3" w:rsidRPr="002B4E67" w:rsidRDefault="00000000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lastRenderedPageBreak/>
        <w:t xml:space="preserve">114 </w:t>
      </w:r>
    </w:p>
    <w:p w14:paraId="2E1DD6D4" w14:textId="77777777" w:rsidR="00B75EF3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REALIZE THAT TOO MANY CHOICES CAN BE AS DIFFICULTAS TOO FEW    </w:t>
      </w:r>
    </w:p>
    <w:p w14:paraId="7C14BF56" w14:textId="77777777" w:rsidR="00B75EF3" w:rsidRPr="002B4E67" w:rsidRDefault="00B75EF3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9399887" w14:textId="77777777" w:rsidR="00B75EF3" w:rsidRPr="002B4E67" w:rsidRDefault="00000000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lastRenderedPageBreak/>
        <w:t xml:space="preserve">115 </w:t>
      </w:r>
    </w:p>
    <w:p w14:paraId="6096F2A4" w14:textId="42FD447F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YES</w:t>
      </w:r>
    </w:p>
    <w:p w14:paraId="19E76AF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DFFB3C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116</w:t>
      </w:r>
    </w:p>
    <w:p w14:paraId="35A1245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LISTEN CAREFULLYTHEN YOUWILL KNOW</w:t>
      </w:r>
    </w:p>
    <w:p w14:paraId="01FC4D9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73A4D5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117</w:t>
      </w:r>
    </w:p>
    <w:p w14:paraId="22B6ADA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 ANSWER IS IN YOUR BACKYARD</w:t>
      </w:r>
    </w:p>
    <w:p w14:paraId="5530810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0D2236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118</w:t>
      </w:r>
    </w:p>
    <w:p w14:paraId="58A54C6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LAUGH ABOUT IT</w:t>
      </w:r>
    </w:p>
    <w:p w14:paraId="5870324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344BB9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119</w:t>
      </w:r>
    </w:p>
    <w:p w14:paraId="5EDE1AE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LET YOUR EMOTIONS GUIDE YOU</w:t>
      </w:r>
    </w:p>
    <w:p w14:paraId="09BAD17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F03330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120</w:t>
      </w:r>
    </w:p>
    <w:p w14:paraId="18CA4B9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OTHERS WILL DEPEND ON YOUR CHOICES</w:t>
      </w:r>
    </w:p>
    <w:p w14:paraId="23C3DAB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BA9A08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121</w:t>
      </w:r>
    </w:p>
    <w:p w14:paraId="258027E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LET IT GO</w:t>
      </w:r>
    </w:p>
    <w:p w14:paraId="40884A2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7915D3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122</w:t>
      </w:r>
    </w:p>
    <w:p w14:paraId="2EB2A0F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IT’S TIME FOR YOU TO GO</w:t>
      </w:r>
    </w:p>
    <w:p w14:paraId="15D4DE5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263AB6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123</w:t>
      </w:r>
    </w:p>
    <w:p w14:paraId="64B3F79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BE DISTRACTED</w:t>
      </w:r>
    </w:p>
    <w:p w14:paraId="672E663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A156B8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124</w:t>
      </w:r>
    </w:p>
    <w:p w14:paraId="22CB28C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GIVE IT ALL YOU’VE GOT</w:t>
      </w:r>
    </w:p>
    <w:p w14:paraId="66E85B8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B0CC9F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125</w:t>
      </w:r>
    </w:p>
    <w:p w14:paraId="34AE280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DON’T REALLY CARE</w:t>
      </w:r>
    </w:p>
    <w:p w14:paraId="18439AF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49DF06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126</w:t>
      </w:r>
    </w:p>
    <w:p w14:paraId="6A1D132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NEED TO CONSIDER OTHER WAYS</w:t>
      </w:r>
    </w:p>
    <w:p w14:paraId="7874E11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6EBF6F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127</w:t>
      </w:r>
    </w:p>
    <w:p w14:paraId="156F144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 YEAR FROM NOW IT WON’TMATTER</w:t>
      </w:r>
    </w:p>
    <w:p w14:paraId="61692BB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ABE584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128</w:t>
      </w:r>
    </w:p>
    <w:p w14:paraId="134E7FDB" w14:textId="77777777" w:rsidR="008A3C08" w:rsidRPr="002B4E67" w:rsidRDefault="00000000">
      <w:pPr>
        <w:rPr>
          <w:sz w:val="48"/>
          <w:szCs w:val="48"/>
        </w:rPr>
      </w:pPr>
      <w:proofErr w:type="gramStart"/>
      <w:r w:rsidRPr="002B4E67">
        <w:rPr>
          <w:sz w:val="48"/>
          <w:szCs w:val="48"/>
        </w:rPr>
        <w:t>FOLLOW</w:t>
      </w:r>
      <w:proofErr w:type="gramEnd"/>
      <w:r w:rsidRPr="002B4E67">
        <w:rPr>
          <w:sz w:val="48"/>
          <w:szCs w:val="48"/>
        </w:rPr>
        <w:t xml:space="preserve"> THE ADVICE OF EXPERTS</w:t>
      </w:r>
    </w:p>
    <w:p w14:paraId="458BAE0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AA0289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129</w:t>
      </w:r>
    </w:p>
    <w:p w14:paraId="0D42383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COULD BE EXTRAORDINARY</w:t>
      </w:r>
    </w:p>
    <w:p w14:paraId="40729BF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7D76A9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130</w:t>
      </w:r>
    </w:p>
    <w:p w14:paraId="6E2009D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COUNT TO TENASK AGAIN</w:t>
      </w:r>
    </w:p>
    <w:p w14:paraId="5E26CD7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1A5C71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131</w:t>
      </w:r>
    </w:p>
    <w:p w14:paraId="1FD2B9C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ACT AS THOUGH IT IS ALREADY REAL</w:t>
      </w:r>
    </w:p>
    <w:p w14:paraId="722E08F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B1BE23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132</w:t>
      </w:r>
    </w:p>
    <w:p w14:paraId="27C2788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SETTING PRIORITIES WILL BE A NECESSARY PART OF THE PROCESS</w:t>
      </w:r>
    </w:p>
    <w:p w14:paraId="6A979CF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56D0D6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133</w:t>
      </w:r>
    </w:p>
    <w:p w14:paraId="53A86E0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USE YOUR IMAGINATION</w:t>
      </w:r>
    </w:p>
    <w:p w14:paraId="7F90F5A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72DDB7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134</w:t>
      </w:r>
    </w:p>
    <w:p w14:paraId="35495A8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IT’S GONNA BE GREAT</w:t>
      </w:r>
    </w:p>
    <w:p w14:paraId="5A23592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91FA15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135</w:t>
      </w:r>
    </w:p>
    <w:p w14:paraId="4A1C7A85" w14:textId="77777777" w:rsidR="00B75EF3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TO ENSURE THE BEST DECISION, BE CALM    </w:t>
      </w:r>
    </w:p>
    <w:p w14:paraId="11BFCF32" w14:textId="77777777" w:rsidR="00B75EF3" w:rsidRPr="002B4E67" w:rsidRDefault="00B75EF3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E500C30" w14:textId="77777777" w:rsidR="00B75EF3" w:rsidRPr="002B4E67" w:rsidRDefault="00000000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lastRenderedPageBreak/>
        <w:t xml:space="preserve">136 </w:t>
      </w:r>
    </w:p>
    <w:p w14:paraId="6D7CF8E4" w14:textId="067C6C36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WAIT</w:t>
      </w:r>
    </w:p>
    <w:p w14:paraId="6E6539D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C67CB7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137</w:t>
      </w:r>
    </w:p>
    <w:p w14:paraId="74F635A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HAVE TO MAKE IT UP AS YOU GO</w:t>
      </w:r>
    </w:p>
    <w:p w14:paraId="247621B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2F72FE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138</w:t>
      </w:r>
    </w:p>
    <w:p w14:paraId="3FF4CDD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FOLLOW THE DIRECTIONS</w:t>
      </w:r>
    </w:p>
    <w:p w14:paraId="2D8A6C2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264F2D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139</w:t>
      </w:r>
    </w:p>
    <w:p w14:paraId="65C4B23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UNQUESTIONABLY</w:t>
      </w:r>
    </w:p>
    <w:p w14:paraId="45F5C3D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067037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140</w:t>
      </w:r>
    </w:p>
    <w:p w14:paraId="0AFCEFC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OF COURSE</w:t>
      </w:r>
    </w:p>
    <w:p w14:paraId="24888A2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529CE7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141</w:t>
      </w:r>
    </w:p>
    <w:p w14:paraId="4FE3361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LOOK FOR WHAT MAY BEHIDDEN</w:t>
      </w:r>
    </w:p>
    <w:p w14:paraId="5A9ED3A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A2B88B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142</w:t>
      </w:r>
    </w:p>
    <w:p w14:paraId="13297BE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KNOW BETTER NOW THAN EVER BEFORE</w:t>
      </w:r>
    </w:p>
    <w:p w14:paraId="3983EE9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564F93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143</w:t>
      </w:r>
    </w:p>
    <w:p w14:paraId="5DBA5F9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TRUST YOUR INTUITION</w:t>
      </w:r>
    </w:p>
    <w:p w14:paraId="51F21A2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FE2B63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144</w:t>
      </w:r>
    </w:p>
    <w:p w14:paraId="4774561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MISS AN OPPORTUNITY</w:t>
      </w:r>
    </w:p>
    <w:p w14:paraId="55174D2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9F6BB3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145</w:t>
      </w:r>
    </w:p>
    <w:p w14:paraId="0979DB3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ASK YOUR FATHER</w:t>
      </w:r>
    </w:p>
    <w:p w14:paraId="22DCA97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65E598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146</w:t>
      </w:r>
    </w:p>
    <w:p w14:paraId="6C9D705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ASK YOUR MOTHER</w:t>
      </w:r>
    </w:p>
    <w:p w14:paraId="6EEB09A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9DE1BE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147</w:t>
      </w:r>
    </w:p>
    <w:p w14:paraId="04A4F073" w14:textId="77777777" w:rsidR="00B75EF3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PERHAPS, WHEN YOU’RE OLDER    </w:t>
      </w:r>
    </w:p>
    <w:p w14:paraId="614BFBD7" w14:textId="77777777" w:rsidR="00B75EF3" w:rsidRPr="002B4E67" w:rsidRDefault="00B75EF3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0465077" w14:textId="77777777" w:rsidR="00B75EF3" w:rsidRPr="002B4E67" w:rsidRDefault="00000000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lastRenderedPageBreak/>
        <w:t>148</w:t>
      </w:r>
    </w:p>
    <w:p w14:paraId="68E1CE86" w14:textId="3B095673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MAYBE</w:t>
      </w:r>
    </w:p>
    <w:p w14:paraId="39BCE7D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F15D71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149</w:t>
      </w:r>
    </w:p>
    <w:p w14:paraId="23E8DCC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FINISH SOMETHING ELSE FIRST</w:t>
      </w:r>
    </w:p>
    <w:p w14:paraId="376B89B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38E811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150</w:t>
      </w:r>
    </w:p>
    <w:p w14:paraId="7CFAA91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MAY HAVE OPPOSITION</w:t>
      </w:r>
    </w:p>
    <w:p w14:paraId="3734D1F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0687E1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151</w:t>
      </w:r>
    </w:p>
    <w:p w14:paraId="43BA5ED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ARE TOO CLOSE TO SEE</w:t>
      </w:r>
    </w:p>
    <w:p w14:paraId="5FD5758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B0AF4A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152</w:t>
      </w:r>
    </w:p>
    <w:p w14:paraId="0E590D2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 SITUATION IS UNCLEAR</w:t>
      </w:r>
    </w:p>
    <w:p w14:paraId="095B550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FD9098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153</w:t>
      </w:r>
    </w:p>
    <w:p w14:paraId="144ED3F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 SUBSTANTIAL EFFORT WILL BE REQUIRED</w:t>
      </w:r>
    </w:p>
    <w:p w14:paraId="2F274BE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196CEB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154</w:t>
      </w:r>
    </w:p>
    <w:p w14:paraId="6184B2A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ALLOW YOURSELF TO REST FIRST</w:t>
      </w:r>
    </w:p>
    <w:p w14:paraId="3AC73DD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89B196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155</w:t>
      </w:r>
    </w:p>
    <w:p w14:paraId="1582F76F" w14:textId="77777777" w:rsidR="00B75EF3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THE CHANCE WILL NOT COMEAGAIN SOON    </w:t>
      </w:r>
    </w:p>
    <w:p w14:paraId="6EBA8C44" w14:textId="77777777" w:rsidR="00B75EF3" w:rsidRPr="002B4E67" w:rsidRDefault="00B75EF3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br w:type="column"/>
      </w:r>
      <w:r w:rsidR="00000000" w:rsidRPr="002B4E67">
        <w:rPr>
          <w:sz w:val="48"/>
          <w:szCs w:val="48"/>
        </w:rPr>
        <w:lastRenderedPageBreak/>
        <w:t>156</w:t>
      </w:r>
    </w:p>
    <w:p w14:paraId="412B1B4D" w14:textId="30CACA2A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 ANSWER MAY COME TO YOU IN ANOTHER LANGUAGE</w:t>
      </w:r>
    </w:p>
    <w:p w14:paraId="2DC3355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4E2E2D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157</w:t>
      </w:r>
    </w:p>
    <w:p w14:paraId="7F25127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RECONSIDER YOUR APPROACH</w:t>
      </w:r>
    </w:p>
    <w:p w14:paraId="4C42608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97F153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158</w:t>
      </w:r>
    </w:p>
    <w:p w14:paraId="0B5D622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WOULD BE INADVISABLE</w:t>
      </w:r>
    </w:p>
    <w:p w14:paraId="188A579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E4F204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159</w:t>
      </w:r>
    </w:p>
    <w:p w14:paraId="0C956D1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THERE IS A SMALL PRICE TO PAY</w:t>
      </w:r>
    </w:p>
    <w:p w14:paraId="5B87523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169E4A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160</w:t>
      </w:r>
    </w:p>
    <w:p w14:paraId="0676420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WAIT FOR A BETTER OFFER</w:t>
      </w:r>
    </w:p>
    <w:p w14:paraId="01D09C9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B149C6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161</w:t>
      </w:r>
    </w:p>
    <w:p w14:paraId="20C1212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SETTLE IT SOON</w:t>
      </w:r>
    </w:p>
    <w:p w14:paraId="2C2241D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945B3E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162</w:t>
      </w:r>
    </w:p>
    <w:p w14:paraId="4214292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REMAIN OBJECTIVE</w:t>
      </w:r>
    </w:p>
    <w:p w14:paraId="1A7B441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5EEE89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163</w:t>
      </w:r>
    </w:p>
    <w:p w14:paraId="395CB27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YES, BUT DON’T FORCE IT</w:t>
      </w:r>
    </w:p>
    <w:p w14:paraId="3437EE2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0B917D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164</w:t>
      </w:r>
    </w:p>
    <w:p w14:paraId="37D4E86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GET A CLEARER VIEW</w:t>
      </w:r>
    </w:p>
    <w:p w14:paraId="7DE57C7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7E46CB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165</w:t>
      </w:r>
    </w:p>
    <w:p w14:paraId="412ABA9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DELIGHTFULLY SURE OF IT</w:t>
      </w:r>
    </w:p>
    <w:p w14:paraId="1F43EE3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C17A8C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166</w:t>
      </w:r>
    </w:p>
    <w:p w14:paraId="02B19AA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NOW YOU CAN</w:t>
      </w:r>
    </w:p>
    <w:p w14:paraId="7285D3E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31F0E5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167</w:t>
      </w:r>
    </w:p>
    <w:p w14:paraId="29765D8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PROVIDED YOU SAY “THANK YOU”</w:t>
      </w:r>
    </w:p>
    <w:p w14:paraId="3CEFAF4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2252F4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168</w:t>
      </w:r>
    </w:p>
    <w:p w14:paraId="7794B9B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OVERDO IT</w:t>
      </w:r>
    </w:p>
    <w:p w14:paraId="1FA5C7C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5ECC6A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169</w:t>
      </w:r>
    </w:p>
    <w:p w14:paraId="578CB29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WILL SUSTAIN YOU</w:t>
      </w:r>
    </w:p>
    <w:p w14:paraId="4BACACE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A72673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170</w:t>
      </w:r>
    </w:p>
    <w:p w14:paraId="51EEC3D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COULD COST YOU</w:t>
      </w:r>
    </w:p>
    <w:p w14:paraId="4FDC93B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C1B56D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171</w:t>
      </w:r>
    </w:p>
    <w:p w14:paraId="1FDFC9B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ADOPT AN ADVENTUROUS ATTITUDE</w:t>
      </w:r>
    </w:p>
    <w:p w14:paraId="6749D66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6B4243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172</w:t>
      </w:r>
    </w:p>
    <w:p w14:paraId="17DDF4D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IS SURE TO MAKE THINGS INTERESTING</w:t>
      </w:r>
    </w:p>
    <w:p w14:paraId="390607E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769630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173</w:t>
      </w:r>
    </w:p>
    <w:p w14:paraId="610831D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PRACTICAL</w:t>
      </w:r>
    </w:p>
    <w:p w14:paraId="126E124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3C0E91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174</w:t>
      </w:r>
    </w:p>
    <w:p w14:paraId="3ABAFE6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ARE YOU READY?</w:t>
      </w:r>
    </w:p>
    <w:p w14:paraId="32BDC61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564A3E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175</w:t>
      </w:r>
    </w:p>
    <w:p w14:paraId="70F0254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SAVE YOUR ENERGY</w:t>
      </w:r>
    </w:p>
    <w:p w14:paraId="47D2677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DD7F7E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176</w:t>
      </w:r>
    </w:p>
    <w:p w14:paraId="114E313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PAY ATTENTION TO THE DETAILS</w:t>
      </w:r>
    </w:p>
    <w:p w14:paraId="7FC1B10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4B0B13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177</w:t>
      </w:r>
    </w:p>
    <w:p w14:paraId="498C091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IS CERTAIN</w:t>
      </w:r>
    </w:p>
    <w:p w14:paraId="1C44827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B4E701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178</w:t>
      </w:r>
    </w:p>
    <w:p w14:paraId="5B2F002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IS UNCERTAIN</w:t>
      </w:r>
    </w:p>
    <w:p w14:paraId="352634F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5CB665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179</w:t>
      </w:r>
    </w:p>
    <w:p w14:paraId="3721D35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 OUTCOME WILL BE POSITIVE</w:t>
      </w:r>
    </w:p>
    <w:p w14:paraId="27B4E81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238015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180</w:t>
      </w:r>
    </w:p>
    <w:p w14:paraId="1998115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MAY HAVE TO DROP OTHER THINGS</w:t>
      </w:r>
    </w:p>
    <w:p w14:paraId="79DD186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1FF232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181</w:t>
      </w:r>
    </w:p>
    <w:p w14:paraId="23F47E4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BE CONCERNED</w:t>
      </w:r>
    </w:p>
    <w:p w14:paraId="759D9EA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ADCF26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182</w:t>
      </w:r>
    </w:p>
    <w:p w14:paraId="494BD24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PREPARE FOR THE UNEXPECTED</w:t>
      </w:r>
    </w:p>
    <w:p w14:paraId="7CCFA3F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4D3472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183</w:t>
      </w:r>
    </w:p>
    <w:p w14:paraId="7DA79F08" w14:textId="77777777" w:rsidR="00B75EF3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TELL SOMEONE WHAT IT MEANS TO YOU   </w:t>
      </w:r>
    </w:p>
    <w:p w14:paraId="12381F9D" w14:textId="77777777" w:rsidR="00B75EF3" w:rsidRPr="002B4E67" w:rsidRDefault="00B75EF3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590FF7F" w14:textId="77777777" w:rsidR="00B75EF3" w:rsidRPr="002B4E67" w:rsidRDefault="00000000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lastRenderedPageBreak/>
        <w:t>184</w:t>
      </w:r>
    </w:p>
    <w:p w14:paraId="785E6595" w14:textId="0E217BA4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WHATEVER YOU DO, THE RESULTS WILL BE LASTING</w:t>
      </w:r>
    </w:p>
    <w:p w14:paraId="586BF5F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0C81A3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185</w:t>
      </w:r>
    </w:p>
    <w:p w14:paraId="57A271C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KEEP AN OPEN MIND</w:t>
      </w:r>
    </w:p>
    <w:p w14:paraId="0DF3587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B9605D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186</w:t>
      </w:r>
    </w:p>
    <w:p w14:paraId="556B6B9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IT’S A GOOD TIME TO MAKEPLANS</w:t>
      </w:r>
    </w:p>
    <w:p w14:paraId="150C43B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28DDF7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187</w:t>
      </w:r>
    </w:p>
    <w:p w14:paraId="67C22C2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MAY BE AMBITIOUS, BUT YOU WILL FIND VALUE IN IT</w:t>
      </w:r>
    </w:p>
    <w:p w14:paraId="1F25755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B127C6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188</w:t>
      </w:r>
    </w:p>
    <w:p w14:paraId="0F3AEB9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IS WORTH THE TROUBLE</w:t>
      </w:r>
    </w:p>
    <w:p w14:paraId="626D8D1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FC9DDB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189</w:t>
      </w:r>
    </w:p>
    <w:p w14:paraId="1E4C21E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OVERCOME ANY OBSTACLES</w:t>
      </w:r>
    </w:p>
    <w:p w14:paraId="69BC917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226B06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190</w:t>
      </w:r>
    </w:p>
    <w:p w14:paraId="2149E4D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RELATED ISSUES MAY SURFACE</w:t>
      </w:r>
    </w:p>
    <w:p w14:paraId="2ADBDC6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FA327E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191</w:t>
      </w:r>
    </w:p>
    <w:p w14:paraId="413F4DA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ARE SURE TO HAVE SUPPORT</w:t>
      </w:r>
    </w:p>
    <w:p w14:paraId="3493772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84F11C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192</w:t>
      </w:r>
    </w:p>
    <w:p w14:paraId="2C6A97E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ASSISTANCE WOULD MAKE YOUR PROGRESS A SUCCESS</w:t>
      </w:r>
    </w:p>
    <w:p w14:paraId="105235C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CE5403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193</w:t>
      </w:r>
    </w:p>
    <w:p w14:paraId="41DCAD8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COLLABORATION WILL BE THE KEY</w:t>
      </w:r>
    </w:p>
    <w:p w14:paraId="49F92AE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6F0594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194</w:t>
      </w:r>
    </w:p>
    <w:p w14:paraId="7D9DE5C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SEEK OUT MORE OPTIONS</w:t>
      </w:r>
    </w:p>
    <w:p w14:paraId="2D86417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28B4C0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195</w:t>
      </w:r>
    </w:p>
    <w:p w14:paraId="04F0667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TAKE CHARGE</w:t>
      </w:r>
    </w:p>
    <w:p w14:paraId="15968B8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B72FC9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196</w:t>
      </w:r>
    </w:p>
    <w:p w14:paraId="15517BE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CANNOT FAIL</w:t>
      </w:r>
    </w:p>
    <w:p w14:paraId="720A621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36125A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197</w:t>
      </w:r>
    </w:p>
    <w:p w14:paraId="10ED6A4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MUST ACT NOW</w:t>
      </w:r>
    </w:p>
    <w:p w14:paraId="7F1308F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84D0B5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198</w:t>
      </w:r>
    </w:p>
    <w:p w14:paraId="5EB9917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RESPECT THE RULES</w:t>
      </w:r>
    </w:p>
    <w:p w14:paraId="100ED2F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3C0C2F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199</w:t>
      </w:r>
    </w:p>
    <w:p w14:paraId="3504917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GENTLE PERSISTENCE WILL PAYOFF</w:t>
      </w:r>
    </w:p>
    <w:p w14:paraId="0B4E49B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56FD5F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200</w:t>
      </w:r>
    </w:p>
    <w:p w14:paraId="3E712E3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COULD BE DISAPPOINTED</w:t>
      </w:r>
    </w:p>
    <w:p w14:paraId="1705DB2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6B445D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201</w:t>
      </w:r>
    </w:p>
    <w:p w14:paraId="5CE86CE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MAY ALREADY BE A DONE DEAL</w:t>
      </w:r>
    </w:p>
    <w:p w14:paraId="5BA68FF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FECE8F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202</w:t>
      </w:r>
    </w:p>
    <w:p w14:paraId="5EB2327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FOLLOW </w:t>
      </w:r>
      <w:proofErr w:type="gramStart"/>
      <w:r w:rsidRPr="002B4E67">
        <w:rPr>
          <w:sz w:val="48"/>
          <w:szCs w:val="48"/>
        </w:rPr>
        <w:t>THROUGH WITH</w:t>
      </w:r>
      <w:proofErr w:type="gramEnd"/>
      <w:r w:rsidRPr="002B4E67">
        <w:rPr>
          <w:sz w:val="48"/>
          <w:szCs w:val="48"/>
        </w:rPr>
        <w:t xml:space="preserve"> YOUR GOOD INTENTIONS</w:t>
      </w:r>
    </w:p>
    <w:p w14:paraId="75468D7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EADFBB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203</w:t>
      </w:r>
    </w:p>
    <w:p w14:paraId="639DEA6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TAKE MORE TIME TO DECIDE</w:t>
      </w:r>
    </w:p>
    <w:p w14:paraId="3C364C3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A1752F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204</w:t>
      </w:r>
    </w:p>
    <w:p w14:paraId="3BD6BE4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FOLLOW THROUGH ON YOUR OBLIGATIONS</w:t>
      </w:r>
    </w:p>
    <w:p w14:paraId="384E568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05A3D6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205</w:t>
      </w:r>
    </w:p>
    <w:p w14:paraId="10F17EE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BE PRESSURED INTO ACTING TOO QUICKLY</w:t>
      </w:r>
    </w:p>
    <w:p w14:paraId="1B9DC3B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E697FD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206</w:t>
      </w:r>
    </w:p>
    <w:p w14:paraId="0059744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IGNORE THE OBVIOUS</w:t>
      </w:r>
    </w:p>
    <w:p w14:paraId="02CFA61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32353F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207</w:t>
      </w:r>
    </w:p>
    <w:p w14:paraId="2D59E96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OTHERS WILL RESPECT YOURCHOICES</w:t>
      </w:r>
    </w:p>
    <w:p w14:paraId="6D5B68E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6D391D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208</w:t>
      </w:r>
    </w:p>
    <w:p w14:paraId="5D8F137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BE TOO PRACTICAL</w:t>
      </w:r>
    </w:p>
    <w:p w14:paraId="54EA89B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4B1B78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209</w:t>
      </w:r>
    </w:p>
    <w:p w14:paraId="70DB6B0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A GOOD ROLE MODEL</w:t>
      </w:r>
    </w:p>
    <w:p w14:paraId="2CA6887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BCF419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210</w:t>
      </w:r>
    </w:p>
    <w:p w14:paraId="2913DBF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IT’S NOT WORTH </w:t>
      </w:r>
      <w:proofErr w:type="gramStart"/>
      <w:r w:rsidRPr="002B4E67">
        <w:rPr>
          <w:sz w:val="48"/>
          <w:szCs w:val="48"/>
        </w:rPr>
        <w:t>A STRUGGLE</w:t>
      </w:r>
      <w:proofErr w:type="gramEnd"/>
    </w:p>
    <w:p w14:paraId="79EAE06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2AFE6C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211</w:t>
      </w:r>
    </w:p>
    <w:p w14:paraId="7135107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LISTEN CAREFULLYTHEN YOUWILL KNOW</w:t>
      </w:r>
    </w:p>
    <w:p w14:paraId="1BC5C3E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CFA508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212</w:t>
      </w:r>
    </w:p>
    <w:p w14:paraId="79EF7D4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FORGET TO HAVE FUN</w:t>
      </w:r>
    </w:p>
    <w:p w14:paraId="73A5851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FEF0EF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213</w:t>
      </w:r>
    </w:p>
    <w:p w14:paraId="011E8E6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DOUBT IT</w:t>
      </w:r>
    </w:p>
    <w:p w14:paraId="0C48AE8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B5C269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214</w:t>
      </w:r>
    </w:p>
    <w:p w14:paraId="79425BD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 STRONG COMMITMENT WILL ACHIEVE GOOD RESULTS</w:t>
      </w:r>
    </w:p>
    <w:p w14:paraId="01CB3B5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CB0AE2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215</w:t>
      </w:r>
    </w:p>
    <w:p w14:paraId="511612C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TRY A MORE UNLIKELY SOLUTION</w:t>
      </w:r>
    </w:p>
    <w:p w14:paraId="56DBD3A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A52B82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216</w:t>
      </w:r>
    </w:p>
    <w:p w14:paraId="62709DB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LEAVE BEHIND OLD SOLUTIONS</w:t>
      </w:r>
    </w:p>
    <w:p w14:paraId="1560647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DFB901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217</w:t>
      </w:r>
    </w:p>
    <w:p w14:paraId="26D367D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KEEP IT TO YOURSELF</w:t>
      </w:r>
    </w:p>
    <w:p w14:paraId="1742B63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555F88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218</w:t>
      </w:r>
    </w:p>
    <w:p w14:paraId="7E2D5AD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WATCH YOUR STEP AS YOU GO</w:t>
      </w:r>
    </w:p>
    <w:p w14:paraId="2D02E2A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2BE77A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219</w:t>
      </w:r>
    </w:p>
    <w:p w14:paraId="400086E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EXPLORE IT WITH PLAYFUL CURIOSITY</w:t>
      </w:r>
    </w:p>
    <w:p w14:paraId="6F44FC5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491E2C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220</w:t>
      </w:r>
    </w:p>
    <w:p w14:paraId="2BB5133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BE TOO DEMANDING</w:t>
      </w:r>
    </w:p>
    <w:p w14:paraId="5CAE8CD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F5E74A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221</w:t>
      </w:r>
    </w:p>
    <w:p w14:paraId="55AE860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LEAVE ROOM FORREGRET</w:t>
      </w:r>
    </w:p>
    <w:p w14:paraId="2359C14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5593DE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222</w:t>
      </w:r>
    </w:p>
    <w:p w14:paraId="0BA890B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ACT AS THOUGH IT IS ALREADY REAL</w:t>
      </w:r>
    </w:p>
    <w:p w14:paraId="5CC4DFD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7CB7A9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223</w:t>
      </w:r>
    </w:p>
    <w:p w14:paraId="242AE40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ISN’T PERSONAL</w:t>
      </w:r>
    </w:p>
    <w:p w14:paraId="1C79921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EE752A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224</w:t>
      </w:r>
    </w:p>
    <w:p w14:paraId="0B59BA2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PERSISTENT</w:t>
      </w:r>
    </w:p>
    <w:p w14:paraId="0C46ADD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E88559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225</w:t>
      </w:r>
    </w:p>
    <w:p w14:paraId="1F477F8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CHOOSE WHAT WILL MAKE YOUHAPPY</w:t>
      </w:r>
    </w:p>
    <w:p w14:paraId="14F5494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109B2D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226</w:t>
      </w:r>
    </w:p>
    <w:p w14:paraId="0C1FA25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LET MONEY DECIDE IT</w:t>
      </w:r>
    </w:p>
    <w:p w14:paraId="34A416E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60FB5A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227</w:t>
      </w:r>
    </w:p>
    <w:p w14:paraId="73B956D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WILL WORK ITSELF OUT</w:t>
      </w:r>
    </w:p>
    <w:p w14:paraId="284510E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CA7557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228</w:t>
      </w:r>
    </w:p>
    <w:p w14:paraId="3A87DD9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IF IT’S TOO DIFFICULT, MAYBE IT’S NOT YOURS</w:t>
      </w:r>
    </w:p>
    <w:p w14:paraId="094C34B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B8FCC1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229</w:t>
      </w:r>
    </w:p>
    <w:p w14:paraId="6695663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COULD MEAN THAT YOU MAYHAVE TO DO SOMETHING THATYOU’VE NEVER DONE</w:t>
      </w:r>
    </w:p>
    <w:p w14:paraId="0C805B3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33784F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230</w:t>
      </w:r>
    </w:p>
    <w:p w14:paraId="73F52F4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DECIDE WHERE YOU WANT TOBE AND HEAD IN THATDIRECTION</w:t>
      </w:r>
    </w:p>
    <w:p w14:paraId="20249DE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7CB57C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231</w:t>
      </w:r>
    </w:p>
    <w:p w14:paraId="0EF430F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CAST YOUR NET WIDER</w:t>
      </w:r>
    </w:p>
    <w:p w14:paraId="4908016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32A755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232</w:t>
      </w:r>
    </w:p>
    <w:p w14:paraId="1EE3F81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MAKE NO ASSUMPTIONS</w:t>
      </w:r>
    </w:p>
    <w:p w14:paraId="2AB1B61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EA3767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233</w:t>
      </w:r>
    </w:p>
    <w:p w14:paraId="60053CA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RESPECT THE FUNDAMENTALS</w:t>
      </w:r>
    </w:p>
    <w:p w14:paraId="43F3AE5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6747F9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234</w:t>
      </w:r>
    </w:p>
    <w:p w14:paraId="6E4EEBD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RESOURCEFUL</w:t>
      </w:r>
    </w:p>
    <w:p w14:paraId="64B97A6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A9AAF2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235</w:t>
      </w:r>
    </w:p>
    <w:p w14:paraId="5B3DE87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FIND MORE TIME</w:t>
      </w:r>
    </w:p>
    <w:p w14:paraId="710C2F1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B785E7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236</w:t>
      </w:r>
    </w:p>
    <w:p w14:paraId="53CD3A5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NOTHING WILL COMPARE</w:t>
      </w:r>
    </w:p>
    <w:p w14:paraId="0345367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1463E0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237</w:t>
      </w:r>
    </w:p>
    <w:p w14:paraId="4EC770F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WILL BE AN OPPORTUNITY</w:t>
      </w:r>
    </w:p>
    <w:p w14:paraId="5446527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8D717D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238</w:t>
      </w:r>
    </w:p>
    <w:p w14:paraId="5EBA872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DON’T </w:t>
      </w:r>
      <w:proofErr w:type="gramStart"/>
      <w:r w:rsidRPr="002B4E67">
        <w:rPr>
          <w:sz w:val="48"/>
          <w:szCs w:val="48"/>
        </w:rPr>
        <w:t>GIVE UP</w:t>
      </w:r>
      <w:proofErr w:type="gramEnd"/>
      <w:r w:rsidRPr="002B4E67">
        <w:rPr>
          <w:sz w:val="48"/>
          <w:szCs w:val="48"/>
        </w:rPr>
        <w:t xml:space="preserve"> YOUR RIGHT TO WAIT</w:t>
      </w:r>
    </w:p>
    <w:p w14:paraId="34E0645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F75869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239</w:t>
      </w:r>
    </w:p>
    <w:p w14:paraId="7ABA134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DELIBERATE</w:t>
      </w:r>
    </w:p>
    <w:p w14:paraId="4F83116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240025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240</w:t>
      </w:r>
    </w:p>
    <w:p w14:paraId="1CA7E1D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WHY IS IT IMPORTANT TO YOU?</w:t>
      </w:r>
    </w:p>
    <w:p w14:paraId="6F8EA03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DA5F61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241</w:t>
      </w:r>
    </w:p>
    <w:p w14:paraId="72DD9CC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LET THE MOMENT PASS</w:t>
      </w:r>
    </w:p>
    <w:p w14:paraId="3AD362E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A85A97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242</w:t>
      </w:r>
    </w:p>
    <w:p w14:paraId="54C2C52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GET WHAT YOU SETTLEFOR</w:t>
      </w:r>
    </w:p>
    <w:p w14:paraId="4F12F06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49D0A2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243</w:t>
      </w:r>
    </w:p>
    <w:p w14:paraId="379ACA7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CHOOSE WHATEVER WILL HELPYOU TO GROW</w:t>
      </w:r>
    </w:p>
    <w:p w14:paraId="48550FD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24D8D3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244</w:t>
      </w:r>
    </w:p>
    <w:p w14:paraId="28686DC2" w14:textId="77777777" w:rsidR="00B75EF3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BE KIND    </w:t>
      </w:r>
    </w:p>
    <w:p w14:paraId="543D4F5A" w14:textId="77777777" w:rsidR="00B75EF3" w:rsidRPr="002B4E67" w:rsidRDefault="00B75EF3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6652D80" w14:textId="77777777" w:rsidR="00B75EF3" w:rsidRPr="002B4E67" w:rsidRDefault="00000000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lastRenderedPageBreak/>
        <w:t xml:space="preserve">245 </w:t>
      </w:r>
    </w:p>
    <w:p w14:paraId="742E3B5B" w14:textId="4F1A1359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REALIZE THAT TOO MANY CHOICES CAN BE AS DIFFICULTAS TOO FEW</w:t>
      </w:r>
    </w:p>
    <w:p w14:paraId="2CA818D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7CE71A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246</w:t>
      </w:r>
    </w:p>
    <w:p w14:paraId="0B683218" w14:textId="77777777" w:rsidR="00B75EF3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TAKE A CHANCE    </w:t>
      </w:r>
    </w:p>
    <w:p w14:paraId="0A96D2A0" w14:textId="77777777" w:rsidR="00B75EF3" w:rsidRPr="002B4E67" w:rsidRDefault="00B75EF3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0630313" w14:textId="77777777" w:rsidR="00B75EF3" w:rsidRPr="002B4E67" w:rsidRDefault="00000000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lastRenderedPageBreak/>
        <w:t>247</w:t>
      </w:r>
    </w:p>
    <w:p w14:paraId="55EA3927" w14:textId="571AF62D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WILL HAVE EVERYTHING NECESSARY FOR YOUR SUCCESS</w:t>
      </w:r>
    </w:p>
    <w:p w14:paraId="159F7D3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292631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248</w:t>
      </w:r>
    </w:p>
    <w:p w14:paraId="64F1571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OTHERS MAY NOT APPROVE</w:t>
      </w:r>
    </w:p>
    <w:p w14:paraId="19A68AA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5223A8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249</w:t>
      </w:r>
    </w:p>
    <w:p w14:paraId="2D2D262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HAVE THE STRENGTH YOU’LL NEED</w:t>
      </w:r>
    </w:p>
    <w:p w14:paraId="381DE52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DED2FC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250</w:t>
      </w:r>
    </w:p>
    <w:p w14:paraId="3F4FF0D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INITIATE AN ADVENTURE</w:t>
      </w:r>
    </w:p>
    <w:p w14:paraId="78D73D7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45D3A5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251</w:t>
      </w:r>
    </w:p>
    <w:p w14:paraId="37942C9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TACTFUL</w:t>
      </w:r>
    </w:p>
    <w:p w14:paraId="4A7F88F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9B6BCC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252</w:t>
      </w:r>
    </w:p>
    <w:p w14:paraId="127515F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YOU’LL NEED TO CONSIDER OTHER WAYS</w:t>
      </w:r>
    </w:p>
    <w:p w14:paraId="30D80E8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BB31A0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253</w:t>
      </w:r>
    </w:p>
    <w:p w14:paraId="50FB54F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FIGURE OUT A WAY</w:t>
      </w:r>
    </w:p>
    <w:p w14:paraId="54F7657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1FC68F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254</w:t>
      </w:r>
    </w:p>
    <w:p w14:paraId="3B5474D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COULD BE A MATTER OFPRIDE</w:t>
      </w:r>
    </w:p>
    <w:p w14:paraId="32127DF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A78741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255</w:t>
      </w:r>
    </w:p>
    <w:p w14:paraId="4A0A184E" w14:textId="77777777" w:rsidR="008A3C08" w:rsidRPr="002B4E67" w:rsidRDefault="00000000">
      <w:pPr>
        <w:rPr>
          <w:sz w:val="48"/>
          <w:szCs w:val="48"/>
        </w:rPr>
      </w:pPr>
      <w:proofErr w:type="gramStart"/>
      <w:r w:rsidRPr="002B4E67">
        <w:rPr>
          <w:sz w:val="48"/>
          <w:szCs w:val="48"/>
        </w:rPr>
        <w:t>PURSUE</w:t>
      </w:r>
      <w:proofErr w:type="gramEnd"/>
      <w:r w:rsidRPr="002B4E67">
        <w:rPr>
          <w:sz w:val="48"/>
          <w:szCs w:val="48"/>
        </w:rPr>
        <w:t xml:space="preserve"> MORE VARIETY</w:t>
      </w:r>
    </w:p>
    <w:p w14:paraId="0053378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3865C6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256</w:t>
      </w:r>
    </w:p>
    <w:p w14:paraId="2492FEB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GET CAUGHT UP IN YOUR EMOTIONS</w:t>
      </w:r>
    </w:p>
    <w:p w14:paraId="3643400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CFD294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257</w:t>
      </w:r>
    </w:p>
    <w:p w14:paraId="2724B07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PITCH IN WHATEVER YOU CAN</w:t>
      </w:r>
    </w:p>
    <w:p w14:paraId="4592260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2CAF81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258</w:t>
      </w:r>
    </w:p>
    <w:p w14:paraId="0F9BB69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ARRIVE EARLY</w:t>
      </w:r>
    </w:p>
    <w:p w14:paraId="63B86F7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599BD7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259</w:t>
      </w:r>
    </w:p>
    <w:p w14:paraId="66065AC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NO MATTER WHAT</w:t>
      </w:r>
    </w:p>
    <w:p w14:paraId="1CD4F78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129E11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260</w:t>
      </w:r>
    </w:p>
    <w:p w14:paraId="311A7DD7" w14:textId="77777777" w:rsidR="00B75EF3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YOU ARE TOO CLOSE TO SEE    </w:t>
      </w:r>
    </w:p>
    <w:p w14:paraId="07E9A196" w14:textId="77777777" w:rsidR="00B75EF3" w:rsidRPr="002B4E67" w:rsidRDefault="00B75EF3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E89B991" w14:textId="77777777" w:rsidR="00B75EF3" w:rsidRPr="002B4E67" w:rsidRDefault="00000000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lastRenderedPageBreak/>
        <w:t xml:space="preserve">261 </w:t>
      </w:r>
    </w:p>
    <w:p w14:paraId="2EAC4B41" w14:textId="28E89ADC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YES</w:t>
      </w:r>
    </w:p>
    <w:p w14:paraId="22CFBCA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6861E4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262</w:t>
      </w:r>
    </w:p>
    <w:p w14:paraId="3245479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TAKE A CHANCE</w:t>
      </w:r>
    </w:p>
    <w:p w14:paraId="26D7461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BA9A87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263</w:t>
      </w:r>
    </w:p>
    <w:p w14:paraId="26B0C69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IS NOT SOMETHING TO BETAKEN LIGHTLY</w:t>
      </w:r>
    </w:p>
    <w:p w14:paraId="66BF047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91A336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264</w:t>
      </w:r>
    </w:p>
    <w:p w14:paraId="0D31B8E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CONTENT TO LEAVE WELL ENOUGH ALONE</w:t>
      </w:r>
    </w:p>
    <w:p w14:paraId="479027C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052C24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265</w:t>
      </w:r>
    </w:p>
    <w:p w14:paraId="01F4E8F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TOO MUCH ATTENTION IS ON THE DETAILS</w:t>
      </w:r>
    </w:p>
    <w:p w14:paraId="2B9A92F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404F54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266</w:t>
      </w:r>
    </w:p>
    <w:p w14:paraId="2D42331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KEEP IT LIGHT</w:t>
      </w:r>
    </w:p>
    <w:p w14:paraId="5FADF0F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F02DD4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267</w:t>
      </w:r>
    </w:p>
    <w:p w14:paraId="1BEF853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GET MORE SLEEP</w:t>
      </w:r>
    </w:p>
    <w:p w14:paraId="4ED6976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97C018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268</w:t>
      </w:r>
    </w:p>
    <w:p w14:paraId="45532BC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RECONSIDER ANOTHERPOSSIBILITY</w:t>
      </w:r>
    </w:p>
    <w:p w14:paraId="22C235D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F97A7A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269</w:t>
      </w:r>
    </w:p>
    <w:p w14:paraId="4807C73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MAY NOT BE LOGICAL</w:t>
      </w:r>
    </w:p>
    <w:p w14:paraId="6D72C4D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6F5BAC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270</w:t>
      </w:r>
    </w:p>
    <w:p w14:paraId="7C0C36E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 ANSWER IS IN YOUR BACKYARD</w:t>
      </w:r>
    </w:p>
    <w:p w14:paraId="7BA2C2A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E12B4B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271</w:t>
      </w:r>
    </w:p>
    <w:p w14:paraId="1EABE34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MAKE A CONTRIBUTION</w:t>
      </w:r>
    </w:p>
    <w:p w14:paraId="433A7B2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5942E2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272</w:t>
      </w:r>
    </w:p>
    <w:p w14:paraId="10BBB94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USE YOUR IMAGINATION</w:t>
      </w:r>
    </w:p>
    <w:p w14:paraId="0CC0BA1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8AF7BD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273</w:t>
      </w:r>
    </w:p>
    <w:p w14:paraId="5F2DBFA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KNOW NO LIMITATIONS</w:t>
      </w:r>
    </w:p>
    <w:p w14:paraId="791DD1B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802485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274</w:t>
      </w:r>
    </w:p>
    <w:p w14:paraId="5A9E381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BUILD SOMETHING BIGGER</w:t>
      </w:r>
    </w:p>
    <w:p w14:paraId="02DB190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A5B3A3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275</w:t>
      </w:r>
    </w:p>
    <w:p w14:paraId="08D53DA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AIM HIGHER</w:t>
      </w:r>
    </w:p>
    <w:p w14:paraId="77AC03B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D16821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276</w:t>
      </w:r>
    </w:p>
    <w:p w14:paraId="03891EF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TAKE IT IN STRIDE</w:t>
      </w:r>
    </w:p>
    <w:p w14:paraId="3E74F00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729D6C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277</w:t>
      </w:r>
    </w:p>
    <w:p w14:paraId="0B22332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A GOOD SPORT</w:t>
      </w:r>
    </w:p>
    <w:p w14:paraId="3A11B10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3C1C43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278</w:t>
      </w:r>
    </w:p>
    <w:p w14:paraId="4B916E4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TAKE THE LEAD</w:t>
      </w:r>
    </w:p>
    <w:p w14:paraId="2540CD7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217647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279</w:t>
      </w:r>
    </w:p>
    <w:p w14:paraId="1675E3F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THERE IS A SMALL PRICE TO PAY</w:t>
      </w:r>
    </w:p>
    <w:p w14:paraId="43B7B0E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909976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280</w:t>
      </w:r>
    </w:p>
    <w:p w14:paraId="000156C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BE TOO CRITICAL</w:t>
      </w:r>
    </w:p>
    <w:p w14:paraId="4E6BEC5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D566E5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281</w:t>
      </w:r>
    </w:p>
    <w:p w14:paraId="17D4ECA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PUT YOUR FEELINGS IN THE RIGHT PLACE</w:t>
      </w:r>
    </w:p>
    <w:p w14:paraId="5E87C11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906B9C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282</w:t>
      </w:r>
    </w:p>
    <w:p w14:paraId="3212439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IDENTIFY WHAT MATTERSABOUT IT</w:t>
      </w:r>
    </w:p>
    <w:p w14:paraId="01B7BD1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0DDEEE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283</w:t>
      </w:r>
    </w:p>
    <w:p w14:paraId="5D22DBB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HOW THINGS TURN OUT WILL DEPEND ON YOU</w:t>
      </w:r>
    </w:p>
    <w:p w14:paraId="1D53535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0B0036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284</w:t>
      </w:r>
    </w:p>
    <w:p w14:paraId="1B7E2F2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LOOK FOR WHAT MAY BEHIDDEN</w:t>
      </w:r>
    </w:p>
    <w:p w14:paraId="52E3A44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22187E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285</w:t>
      </w:r>
    </w:p>
    <w:p w14:paraId="5B67F33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LET YOUR EMOTIONS GUIDE YOU</w:t>
      </w:r>
    </w:p>
    <w:p w14:paraId="3DEABC0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13C661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286</w:t>
      </w:r>
    </w:p>
    <w:p w14:paraId="3525120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REVEAL YOUR THOUGHTS TO ATRUSTED CONFIDANTE</w:t>
      </w:r>
    </w:p>
    <w:p w14:paraId="6A31DE6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62CF36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287</w:t>
      </w:r>
    </w:p>
    <w:p w14:paraId="55835B5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TAKE A CLOSER LOOK</w:t>
      </w:r>
    </w:p>
    <w:p w14:paraId="2B52E72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67B7E6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288</w:t>
      </w:r>
    </w:p>
    <w:p w14:paraId="6AACA26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BE CONCERNED</w:t>
      </w:r>
    </w:p>
    <w:p w14:paraId="7BDE848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2903E9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289</w:t>
      </w:r>
    </w:p>
    <w:p w14:paraId="12BCE14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CAN DO THIS ON YOUR OWN</w:t>
      </w:r>
    </w:p>
    <w:p w14:paraId="731AEE6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B39CE0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290</w:t>
      </w:r>
    </w:p>
    <w:p w14:paraId="23A2855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ASK FOR HELP</w:t>
      </w:r>
    </w:p>
    <w:p w14:paraId="2CE2327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CB80E7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291</w:t>
      </w:r>
    </w:p>
    <w:p w14:paraId="3C0F233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CREATE MORE SPACE FOR IT</w:t>
      </w:r>
    </w:p>
    <w:p w14:paraId="2BC72CA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307FE0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292</w:t>
      </w:r>
    </w:p>
    <w:p w14:paraId="34A9D8D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DIVERT YOUR ATTENTION</w:t>
      </w:r>
    </w:p>
    <w:p w14:paraId="72F1939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8B6F02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293</w:t>
      </w:r>
    </w:p>
    <w:p w14:paraId="5D26DC5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WHAT DO YOU WANT?</w:t>
      </w:r>
    </w:p>
    <w:p w14:paraId="36E07C0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D02103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294</w:t>
      </w:r>
    </w:p>
    <w:p w14:paraId="3336319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 YOUR BEST TO SET THE STANDARD</w:t>
      </w:r>
    </w:p>
    <w:p w14:paraId="4118DBC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1B5039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295</w:t>
      </w:r>
    </w:p>
    <w:p w14:paraId="48569F1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THERE IS GOOD REASON TO BEOPTIMISTIC</w:t>
      </w:r>
    </w:p>
    <w:p w14:paraId="3E218E2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857E18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296</w:t>
      </w:r>
    </w:p>
    <w:p w14:paraId="4E741D6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BE DISTRACTED</w:t>
      </w:r>
    </w:p>
    <w:p w14:paraId="57991A6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797231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297</w:t>
      </w:r>
    </w:p>
    <w:p w14:paraId="6C2AB16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ENJOY A NEW SETTING</w:t>
      </w:r>
    </w:p>
    <w:p w14:paraId="3CE49A2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8FAAD0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298</w:t>
      </w:r>
    </w:p>
    <w:p w14:paraId="33CBA2E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WILL NEED TOACCOMMODATE</w:t>
      </w:r>
    </w:p>
    <w:p w14:paraId="26346F5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49F97F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299</w:t>
      </w:r>
    </w:p>
    <w:p w14:paraId="3995F69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REMAIN OBJECTIVE</w:t>
      </w:r>
    </w:p>
    <w:p w14:paraId="49229FA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052BEF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300</w:t>
      </w:r>
    </w:p>
    <w:p w14:paraId="11754E5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TELL SOMEONE WHAT IT MEANS TO YOU</w:t>
      </w:r>
    </w:p>
    <w:p w14:paraId="5C4B516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07F72B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301</w:t>
      </w:r>
    </w:p>
    <w:p w14:paraId="44602E6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CONSIDER IT AN OPPORTUNITY</w:t>
      </w:r>
    </w:p>
    <w:p w14:paraId="38E0ABB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E2848D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302</w:t>
      </w:r>
    </w:p>
    <w:p w14:paraId="0A7F7D9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SEEK OUT THE PATH OF LEAST RESISTANCE</w:t>
      </w:r>
    </w:p>
    <w:p w14:paraId="580275C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16E392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303</w:t>
      </w:r>
    </w:p>
    <w:p w14:paraId="2C93546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GOOD THINGS ARE SEEKING YOU OUT</w:t>
      </w:r>
    </w:p>
    <w:p w14:paraId="2B1AA98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8E7326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304</w:t>
      </w:r>
    </w:p>
    <w:p w14:paraId="1886863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WON’T MATTER WHEN YOU DO, BUT THAT YOU DO</w:t>
      </w:r>
    </w:p>
    <w:p w14:paraId="7BD8E20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A63D06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305</w:t>
      </w:r>
    </w:p>
    <w:p w14:paraId="723FD41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MAY BE HANGING ON TO AN OUTDATED IDEAL</w:t>
      </w:r>
    </w:p>
    <w:p w14:paraId="15B959A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2B1B5C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306</w:t>
      </w:r>
    </w:p>
    <w:p w14:paraId="7697B07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IT’LL CHANGE YOUR LUCK</w:t>
      </w:r>
    </w:p>
    <w:p w14:paraId="345AAEC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5EF494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307</w:t>
      </w:r>
    </w:p>
    <w:p w14:paraId="17DB0BD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RESIST</w:t>
      </w:r>
    </w:p>
    <w:p w14:paraId="4962629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E6E189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308</w:t>
      </w:r>
    </w:p>
    <w:p w14:paraId="40B361B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FOLLOW THE DIRECTIONS</w:t>
      </w:r>
    </w:p>
    <w:p w14:paraId="3CB81D5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E4A827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309</w:t>
      </w:r>
    </w:p>
    <w:p w14:paraId="0B7C3D1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 BEST SOLUTION MAY BE THE OBVIOUS ONE</w:t>
      </w:r>
    </w:p>
    <w:p w14:paraId="383F783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5F4857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310</w:t>
      </w:r>
    </w:p>
    <w:p w14:paraId="40B00C4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BE TOO CAUTIOUS</w:t>
      </w:r>
    </w:p>
    <w:p w14:paraId="3CD2E91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245CCA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311</w:t>
      </w:r>
    </w:p>
    <w:p w14:paraId="4AC9420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MAY REGRET IT</w:t>
      </w:r>
    </w:p>
    <w:p w14:paraId="25F760E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E4CBA7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312</w:t>
      </w:r>
    </w:p>
    <w:p w14:paraId="009AEE9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IS IT IMPORTANT TO YOU?</w:t>
      </w:r>
    </w:p>
    <w:p w14:paraId="52C075B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C6FE8C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313</w:t>
      </w:r>
    </w:p>
    <w:p w14:paraId="2C42320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CHOOSE YOUR WORDS CAREFULLY</w:t>
      </w:r>
    </w:p>
    <w:p w14:paraId="0285E33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569FF4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314</w:t>
      </w:r>
    </w:p>
    <w:p w14:paraId="2E7257C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LIMIT THE OPTIONS</w:t>
      </w:r>
    </w:p>
    <w:p w14:paraId="739D4A3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436497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315</w:t>
      </w:r>
    </w:p>
    <w:p w14:paraId="61AE7BA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FOCUS YOUR ATTENTION</w:t>
      </w:r>
    </w:p>
    <w:p w14:paraId="7DCAB2D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43D02D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316</w:t>
      </w:r>
    </w:p>
    <w:p w14:paraId="13A3707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SHOULDN’T YOU BE OUTSIDE PLAYING?</w:t>
      </w:r>
    </w:p>
    <w:p w14:paraId="001F389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8CAAFC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317</w:t>
      </w:r>
    </w:p>
    <w:p w14:paraId="22C6449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WOULD IT BE A PLEASURE?</w:t>
      </w:r>
    </w:p>
    <w:p w14:paraId="2B42B1F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8B251C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318</w:t>
      </w:r>
    </w:p>
    <w:p w14:paraId="2BF7511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ON TIME</w:t>
      </w:r>
    </w:p>
    <w:p w14:paraId="49EE185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E27FA7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319</w:t>
      </w:r>
    </w:p>
    <w:p w14:paraId="6EC1CBE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ASK YOUR FATHER</w:t>
      </w:r>
    </w:p>
    <w:p w14:paraId="1BB7463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10E615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320</w:t>
      </w:r>
    </w:p>
    <w:p w14:paraId="7FB9E00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ASK YOUR MOTHER</w:t>
      </w:r>
    </w:p>
    <w:p w14:paraId="18D49C6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F80DAE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321</w:t>
      </w:r>
    </w:p>
    <w:p w14:paraId="7D59E42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TAKE YOUR TIME</w:t>
      </w:r>
    </w:p>
    <w:p w14:paraId="7C933E2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7C54E97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322</w:t>
      </w:r>
    </w:p>
    <w:p w14:paraId="2764D5A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YES, BUT DON’T FORCE IT</w:t>
      </w:r>
    </w:p>
    <w:p w14:paraId="6264C5C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4F051F6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323</w:t>
      </w:r>
    </w:p>
    <w:p w14:paraId="12930C7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THERE IS MORE TO KNOW</w:t>
      </w:r>
    </w:p>
    <w:p w14:paraId="2E51D46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44D219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324</w:t>
      </w:r>
    </w:p>
    <w:p w14:paraId="6E0F93D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FIND OUT THE FACTS</w:t>
      </w:r>
    </w:p>
    <w:p w14:paraId="66A6CEE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85D732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325</w:t>
      </w:r>
    </w:p>
    <w:p w14:paraId="241862B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NOT IF YOU’RE ALONE</w:t>
      </w:r>
    </w:p>
    <w:p w14:paraId="568FA00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EFB2A6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326</w:t>
      </w:r>
    </w:p>
    <w:p w14:paraId="6497511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UNCOVER MORE DETAILS</w:t>
      </w:r>
    </w:p>
    <w:p w14:paraId="1C0DDF3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B399D0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327</w:t>
      </w:r>
    </w:p>
    <w:p w14:paraId="4C4A9B3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YOUR HEART ISN’T IN IT</w:t>
      </w:r>
    </w:p>
    <w:p w14:paraId="65308BBA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26D521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328</w:t>
      </w:r>
    </w:p>
    <w:p w14:paraId="06F3D97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HAPPY FOR ANOTHER</w:t>
      </w:r>
    </w:p>
    <w:p w14:paraId="53EA3CD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C2BD33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329</w:t>
      </w:r>
    </w:p>
    <w:p w14:paraId="2D9AF700" w14:textId="77777777" w:rsidR="00B75EF3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YOU ARE FAVORED    </w:t>
      </w:r>
    </w:p>
    <w:p w14:paraId="558AFF7E" w14:textId="77777777" w:rsidR="00B75EF3" w:rsidRPr="002B4E67" w:rsidRDefault="00B75EF3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8E03005" w14:textId="77777777" w:rsidR="00B75EF3" w:rsidRPr="002B4E67" w:rsidRDefault="00000000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lastRenderedPageBreak/>
        <w:t>330</w:t>
      </w:r>
    </w:p>
    <w:p w14:paraId="18522AFD" w14:textId="507879A9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NEVER</w:t>
      </w:r>
    </w:p>
    <w:p w14:paraId="2347EF1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9AD4F7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331</w:t>
      </w:r>
    </w:p>
    <w:p w14:paraId="28CEE5A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 YEAR FROM NOW IT WON’T MATTER</w:t>
      </w:r>
    </w:p>
    <w:p w14:paraId="244CBB1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EB32F0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332</w:t>
      </w:r>
    </w:p>
    <w:p w14:paraId="2B1F5A0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ARE YOU READY?</w:t>
      </w:r>
    </w:p>
    <w:p w14:paraId="6CCCE95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C20E76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333</w:t>
      </w:r>
    </w:p>
    <w:p w14:paraId="7075D5DD" w14:textId="77777777" w:rsidR="00B75EF3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YOU MUST    </w:t>
      </w:r>
    </w:p>
    <w:p w14:paraId="06313195" w14:textId="77777777" w:rsidR="00B75EF3" w:rsidRPr="002B4E67" w:rsidRDefault="00B75EF3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5A01C65" w14:textId="1F856DBF" w:rsidR="00B75EF3" w:rsidRPr="002B4E67" w:rsidRDefault="00000000">
      <w:pPr>
        <w:rPr>
          <w:rFonts w:eastAsia="宋体" w:hint="eastAsia"/>
          <w:sz w:val="48"/>
          <w:szCs w:val="48"/>
          <w:lang w:eastAsia="zh-CN"/>
        </w:rPr>
      </w:pPr>
      <w:r w:rsidRPr="002B4E67">
        <w:rPr>
          <w:sz w:val="48"/>
          <w:szCs w:val="48"/>
        </w:rPr>
        <w:lastRenderedPageBreak/>
        <w:t>33</w:t>
      </w:r>
      <w:r w:rsidR="00B75EF3" w:rsidRPr="002B4E67">
        <w:rPr>
          <w:rFonts w:eastAsia="宋体" w:hint="eastAsia"/>
          <w:sz w:val="48"/>
          <w:szCs w:val="48"/>
          <w:lang w:eastAsia="zh-CN"/>
        </w:rPr>
        <w:t>4</w:t>
      </w:r>
    </w:p>
    <w:p w14:paraId="00D0672B" w14:textId="77777777" w:rsidR="00B75EF3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 xml:space="preserve">NO     </w:t>
      </w:r>
    </w:p>
    <w:p w14:paraId="1DFE857C" w14:textId="77777777" w:rsidR="00B75EF3" w:rsidRPr="002B4E67" w:rsidRDefault="00B75EF3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2BC5E95" w14:textId="77777777" w:rsidR="00B75EF3" w:rsidRPr="002B4E67" w:rsidRDefault="00000000">
      <w:pPr>
        <w:rPr>
          <w:rFonts w:eastAsia="宋体"/>
          <w:sz w:val="48"/>
          <w:szCs w:val="48"/>
          <w:lang w:eastAsia="zh-CN"/>
        </w:rPr>
      </w:pPr>
      <w:r w:rsidRPr="002B4E67">
        <w:rPr>
          <w:sz w:val="48"/>
          <w:szCs w:val="48"/>
        </w:rPr>
        <w:lastRenderedPageBreak/>
        <w:t>33</w:t>
      </w:r>
      <w:r w:rsidR="00B75EF3" w:rsidRPr="002B4E67">
        <w:rPr>
          <w:rFonts w:eastAsia="宋体" w:hint="eastAsia"/>
          <w:sz w:val="48"/>
          <w:szCs w:val="48"/>
          <w:lang w:eastAsia="zh-CN"/>
        </w:rPr>
        <w:t>5</w:t>
      </w:r>
    </w:p>
    <w:p w14:paraId="65594B61" w14:textId="4EC766B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CONSERVE YOUR RESOURCES</w:t>
      </w:r>
    </w:p>
    <w:p w14:paraId="2DADAB9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A9CBA8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336</w:t>
      </w:r>
    </w:p>
    <w:p w14:paraId="69AC1AB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 A GOOD ROLE MODEL</w:t>
      </w:r>
    </w:p>
    <w:p w14:paraId="0A88CFB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D9684E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337</w:t>
      </w:r>
    </w:p>
    <w:p w14:paraId="5274E2A3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NEGOTIATE A BETTER DEAL</w:t>
      </w:r>
    </w:p>
    <w:p w14:paraId="69276FD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8F96E4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338</w:t>
      </w:r>
    </w:p>
    <w:p w14:paraId="0408935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FAVOR THE GOOD THINGS</w:t>
      </w:r>
    </w:p>
    <w:p w14:paraId="5808C8D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40CE8D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339</w:t>
      </w:r>
    </w:p>
    <w:p w14:paraId="5E4C938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LET IT BE RUINED BY REASON</w:t>
      </w:r>
    </w:p>
    <w:p w14:paraId="3AC4C10B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92E876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340</w:t>
      </w:r>
    </w:p>
    <w:p w14:paraId="790D7466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SLEEP ON IT</w:t>
      </w:r>
    </w:p>
    <w:p w14:paraId="1437622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2BBDE1D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341</w:t>
      </w:r>
    </w:p>
    <w:p w14:paraId="2E8EB7C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 YOUR BEST</w:t>
      </w:r>
    </w:p>
    <w:p w14:paraId="342BF9C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619DD2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342</w:t>
      </w:r>
    </w:p>
    <w:p w14:paraId="7946BC5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 IS NOT SIGNIFICANT</w:t>
      </w:r>
    </w:p>
    <w:p w14:paraId="29B37FB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6638498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343</w:t>
      </w:r>
    </w:p>
    <w:p w14:paraId="1868BD8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HAVE SO MUCH TO OFFER</w:t>
      </w:r>
    </w:p>
    <w:p w14:paraId="053B6120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209B8E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344</w:t>
      </w:r>
    </w:p>
    <w:p w14:paraId="5A0668A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KNOW WHAT’S IMPORTANT TO YOU</w:t>
      </w:r>
    </w:p>
    <w:p w14:paraId="42EAA5F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3EEEBF6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345</w:t>
      </w:r>
    </w:p>
    <w:p w14:paraId="6831290E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YOU DESERVE THE BEST</w:t>
      </w:r>
    </w:p>
    <w:p w14:paraId="4100F41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5CA1402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346</w:t>
      </w:r>
    </w:p>
    <w:p w14:paraId="312695D9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BETTER THINGS ARE SEEKING YOU OUT</w:t>
      </w:r>
    </w:p>
    <w:p w14:paraId="304F6778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714144ED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347</w:t>
      </w:r>
    </w:p>
    <w:p w14:paraId="6FFE2C3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IT’S UP TO YOU</w:t>
      </w:r>
    </w:p>
    <w:p w14:paraId="04F3E89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C2FC1C1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348</w:t>
      </w:r>
    </w:p>
    <w:p w14:paraId="6F28C01C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CHOOSE WHAT MAKES YOU HAPPY</w:t>
      </w:r>
    </w:p>
    <w:p w14:paraId="095ED874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16A28B5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349</w:t>
      </w:r>
    </w:p>
    <w:p w14:paraId="74C97BF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LET YOUR HEART LEAD THE WAY</w:t>
      </w:r>
    </w:p>
    <w:p w14:paraId="70A4FB35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br w:type="page"/>
      </w:r>
    </w:p>
    <w:p w14:paraId="044609AF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lastRenderedPageBreak/>
        <w:t>350</w:t>
      </w:r>
    </w:p>
    <w:p w14:paraId="0DEE2192" w14:textId="77777777" w:rsidR="008A3C08" w:rsidRPr="002B4E67" w:rsidRDefault="00000000">
      <w:pPr>
        <w:rPr>
          <w:sz w:val="48"/>
          <w:szCs w:val="48"/>
        </w:rPr>
      </w:pPr>
      <w:r w:rsidRPr="002B4E67">
        <w:rPr>
          <w:sz w:val="48"/>
          <w:szCs w:val="48"/>
        </w:rPr>
        <w:t>DON’T GET CAUGHT UP IN THE DETAILS</w:t>
      </w:r>
    </w:p>
    <w:p w14:paraId="038A8ADA" w14:textId="7F6FABD0" w:rsidR="008A3C08" w:rsidRPr="002B4E67" w:rsidRDefault="008A3C08">
      <w:pPr>
        <w:rPr>
          <w:rFonts w:eastAsia="宋体" w:hint="eastAsia"/>
          <w:sz w:val="48"/>
          <w:szCs w:val="48"/>
          <w:lang w:eastAsia="zh-CN"/>
        </w:rPr>
      </w:pPr>
    </w:p>
    <w:sectPr w:rsidR="008A3C08" w:rsidRPr="002B4E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487244">
    <w:abstractNumId w:val="8"/>
  </w:num>
  <w:num w:numId="2" w16cid:durableId="489832667">
    <w:abstractNumId w:val="6"/>
  </w:num>
  <w:num w:numId="3" w16cid:durableId="891766043">
    <w:abstractNumId w:val="5"/>
  </w:num>
  <w:num w:numId="4" w16cid:durableId="1757818920">
    <w:abstractNumId w:val="4"/>
  </w:num>
  <w:num w:numId="5" w16cid:durableId="423578630">
    <w:abstractNumId w:val="7"/>
  </w:num>
  <w:num w:numId="6" w16cid:durableId="2041466582">
    <w:abstractNumId w:val="3"/>
  </w:num>
  <w:num w:numId="7" w16cid:durableId="1094126839">
    <w:abstractNumId w:val="2"/>
  </w:num>
  <w:num w:numId="8" w16cid:durableId="790439491">
    <w:abstractNumId w:val="1"/>
  </w:num>
  <w:num w:numId="9" w16cid:durableId="188987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E67"/>
    <w:rsid w:val="00326F90"/>
    <w:rsid w:val="008A3C08"/>
    <w:rsid w:val="00AA1D8D"/>
    <w:rsid w:val="00B47730"/>
    <w:rsid w:val="00B75EF3"/>
    <w:rsid w:val="00C46B4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6579F"/>
  <w14:defaultImageDpi w14:val="300"/>
  <w15:docId w15:val="{9DCF711A-BA6C-431D-8C33-DC6F6DA9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350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Jianwei Cui</cp:lastModifiedBy>
  <cp:revision>3</cp:revision>
  <dcterms:created xsi:type="dcterms:W3CDTF">2013-12-23T23:15:00Z</dcterms:created>
  <dcterms:modified xsi:type="dcterms:W3CDTF">2025-02-10T10:19:00Z</dcterms:modified>
  <cp:category/>
</cp:coreProperties>
</file>